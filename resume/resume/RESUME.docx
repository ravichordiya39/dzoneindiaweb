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1EE2" w:rsidRDefault="007F1EE2">
      <w:pPr>
        <w:jc w:val="center"/>
        <w:rPr>
          <w:b/>
          <w:sz w:val="42"/>
          <w:u w:val="single"/>
          <w:lang w:val="pt-BR"/>
        </w:rPr>
      </w:pPr>
      <w:bookmarkStart w:id="0" w:name="CURRICULUMVITAE"/>
      <w:bookmarkEnd w:id="0"/>
    </w:p>
    <w:p w:rsidR="007F1EE2" w:rsidRDefault="007F1EE2">
      <w:pPr>
        <w:jc w:val="center"/>
        <w:rPr>
          <w:b/>
          <w:sz w:val="42"/>
          <w:u w:val="single"/>
          <w:lang w:val="pt-BR"/>
        </w:rPr>
      </w:pPr>
    </w:p>
    <w:p w:rsidR="0048700A" w:rsidRDefault="0048700A">
      <w:pPr>
        <w:jc w:val="center"/>
        <w:rPr>
          <w:b/>
          <w:sz w:val="42"/>
          <w:u w:val="single"/>
          <w:lang w:val="pt-BR"/>
        </w:rPr>
      </w:pPr>
    </w:p>
    <w:p w:rsidR="00401263" w:rsidRDefault="00401263">
      <w:pPr>
        <w:jc w:val="center"/>
        <w:rPr>
          <w:b/>
          <w:sz w:val="32"/>
          <w:u w:val="single"/>
          <w:lang w:val="pt-BR"/>
        </w:rPr>
      </w:pPr>
      <w:r>
        <w:rPr>
          <w:b/>
          <w:sz w:val="42"/>
          <w:u w:val="single"/>
          <w:lang w:val="pt-BR"/>
        </w:rPr>
        <w:t>CURRICULUM VITAE</w:t>
      </w:r>
    </w:p>
    <w:p w:rsidR="007F1EE2" w:rsidRDefault="007F1EE2">
      <w:pPr>
        <w:spacing w:line="360" w:lineRule="auto"/>
        <w:jc w:val="center"/>
        <w:rPr>
          <w:b/>
          <w:lang w:val="pt-BR"/>
        </w:rPr>
      </w:pPr>
    </w:p>
    <w:p w:rsidR="00401263" w:rsidRDefault="005D5C36">
      <w:pPr>
        <w:spacing w:line="360" w:lineRule="auto"/>
        <w:jc w:val="center"/>
        <w:rPr>
          <w:b/>
          <w:lang w:val="pt-BR"/>
        </w:rPr>
      </w:pPr>
      <w:r>
        <w:rPr>
          <w:b/>
          <w:lang w:val="pt-BR"/>
        </w:rPr>
        <w:t>JANVI KUMARI</w:t>
      </w:r>
    </w:p>
    <w:p w:rsidR="00401263" w:rsidRDefault="005D5C36">
      <w:pPr>
        <w:spacing w:line="360" w:lineRule="auto"/>
        <w:jc w:val="center"/>
        <w:rPr>
          <w:b/>
          <w:lang w:val="pt-BR"/>
        </w:rPr>
      </w:pPr>
      <w:r>
        <w:rPr>
          <w:b/>
          <w:lang w:val="pt-BR"/>
        </w:rPr>
        <w:t>09-10-1997</w:t>
      </w:r>
    </w:p>
    <w:p w:rsidR="00401263" w:rsidRDefault="003639C6">
      <w:pPr>
        <w:spacing w:line="360" w:lineRule="auto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ARJUN NAGAR, INDRAPURI COLONY, SANGANER</w:t>
      </w:r>
    </w:p>
    <w:p w:rsidR="00401263" w:rsidRDefault="003639C6">
      <w:pPr>
        <w:spacing w:line="360" w:lineRule="auto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JAIPUR- 302022</w:t>
      </w:r>
    </w:p>
    <w:p w:rsidR="00401263" w:rsidRDefault="00401263">
      <w:pPr>
        <w:spacing w:line="360" w:lineRule="auto"/>
        <w:jc w:val="center"/>
        <w:rPr>
          <w:b/>
          <w:sz w:val="20"/>
          <w:lang w:val="en-IN"/>
        </w:rPr>
      </w:pPr>
      <w:r>
        <w:rPr>
          <w:b/>
          <w:sz w:val="20"/>
          <w:lang w:val="pt-BR"/>
        </w:rPr>
        <w:t xml:space="preserve">Contact: </w:t>
      </w:r>
      <w:r w:rsidR="003639C6">
        <w:rPr>
          <w:b/>
          <w:sz w:val="20"/>
          <w:lang w:val="en-IN"/>
        </w:rPr>
        <w:t>8209261548</w:t>
      </w:r>
    </w:p>
    <w:p w:rsidR="00A66842" w:rsidRDefault="00A66842">
      <w:pPr>
        <w:spacing w:line="360" w:lineRule="auto"/>
        <w:jc w:val="center"/>
        <w:rPr>
          <w:b/>
          <w:sz w:val="20"/>
          <w:lang w:val="en-IN"/>
        </w:rPr>
      </w:pPr>
      <w:r>
        <w:rPr>
          <w:b/>
          <w:sz w:val="20"/>
          <w:lang w:val="en-IN"/>
        </w:rPr>
        <w:t>Email</w:t>
      </w:r>
      <w:proofErr w:type="gramStart"/>
      <w:r>
        <w:rPr>
          <w:b/>
          <w:sz w:val="20"/>
          <w:lang w:val="en-IN"/>
        </w:rPr>
        <w:t>.-</w:t>
      </w:r>
      <w:proofErr w:type="gramEnd"/>
      <w:r>
        <w:rPr>
          <w:b/>
          <w:sz w:val="20"/>
          <w:lang w:val="en-IN"/>
        </w:rPr>
        <w:t xml:space="preserve"> </w:t>
      </w:r>
      <w:r w:rsidR="003639C6">
        <w:rPr>
          <w:b/>
          <w:sz w:val="20"/>
          <w:lang w:val="en-IN"/>
        </w:rPr>
        <w:t>janviyadav838</w:t>
      </w:r>
      <w:r>
        <w:rPr>
          <w:b/>
          <w:sz w:val="20"/>
          <w:lang w:val="en-IN"/>
        </w:rPr>
        <w:t>@gmail.com</w:t>
      </w:r>
    </w:p>
    <w:p w:rsidR="00401263" w:rsidRDefault="00401263">
      <w:pPr>
        <w:pBdr>
          <w:bottom w:val="single" w:sz="6" w:space="0" w:color="auto"/>
        </w:pBdr>
        <w:spacing w:line="360" w:lineRule="auto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if you change the way you look at things, the things you look at change</w:t>
      </w:r>
    </w:p>
    <w:p w:rsidR="0048700A" w:rsidRDefault="0048700A" w:rsidP="0048700A">
      <w:pPr>
        <w:spacing w:line="360" w:lineRule="auto"/>
        <w:ind w:left="720"/>
        <w:jc w:val="both"/>
        <w:rPr>
          <w:b/>
          <w:sz w:val="34"/>
          <w:u w:val="single"/>
        </w:rPr>
      </w:pPr>
    </w:p>
    <w:p w:rsidR="00926086" w:rsidRPr="00A66842" w:rsidRDefault="00401263" w:rsidP="00A66842">
      <w:pPr>
        <w:numPr>
          <w:ilvl w:val="0"/>
          <w:numId w:val="32"/>
        </w:numPr>
        <w:spacing w:line="360" w:lineRule="auto"/>
        <w:jc w:val="both"/>
        <w:rPr>
          <w:b/>
          <w:sz w:val="34"/>
          <w:u w:val="single"/>
        </w:rPr>
      </w:pPr>
      <w:r>
        <w:rPr>
          <w:b/>
          <w:sz w:val="34"/>
          <w:u w:val="single"/>
        </w:rPr>
        <w:t>Qualification</w:t>
      </w:r>
      <w:r>
        <w:rPr>
          <w:b/>
          <w:sz w:val="34"/>
          <w:u w:val="single"/>
          <w:lang w:val="en-IN"/>
        </w:rPr>
        <w:t>:-</w:t>
      </w:r>
    </w:p>
    <w:p w:rsidR="007A69B7" w:rsidRDefault="007A69B7">
      <w:pPr>
        <w:numPr>
          <w:ilvl w:val="0"/>
          <w:numId w:val="20"/>
        </w:numPr>
        <w:spacing w:line="360" w:lineRule="auto"/>
        <w:jc w:val="both"/>
      </w:pPr>
      <w:r>
        <w:t xml:space="preserve">Completed </w:t>
      </w:r>
      <w:r w:rsidR="000B6242">
        <w:t xml:space="preserve">B.A </w:t>
      </w:r>
      <w:r w:rsidR="003639C6">
        <w:t xml:space="preserve">From UOR </w:t>
      </w:r>
      <w:proofErr w:type="spellStart"/>
      <w:r w:rsidR="003639C6">
        <w:t>Jaipur</w:t>
      </w:r>
      <w:proofErr w:type="spellEnd"/>
      <w:r w:rsidR="003639C6">
        <w:t xml:space="preserve"> in the year 2018</w:t>
      </w:r>
    </w:p>
    <w:p w:rsidR="007A69B7" w:rsidRDefault="007A69B7">
      <w:pPr>
        <w:numPr>
          <w:ilvl w:val="0"/>
          <w:numId w:val="20"/>
        </w:numPr>
        <w:spacing w:line="360" w:lineRule="auto"/>
        <w:jc w:val="both"/>
      </w:pPr>
      <w:r>
        <w:t>Completed 12</w:t>
      </w:r>
      <w:r w:rsidRPr="007A69B7">
        <w:rPr>
          <w:vertAlign w:val="superscript"/>
        </w:rPr>
        <w:t>th</w:t>
      </w:r>
      <w:r>
        <w:t xml:space="preserve"> </w:t>
      </w:r>
      <w:r w:rsidR="003639C6">
        <w:t>From BSER Ajmer in the year 2015</w:t>
      </w:r>
    </w:p>
    <w:p w:rsidR="00401263" w:rsidRDefault="00401263">
      <w:pPr>
        <w:numPr>
          <w:ilvl w:val="0"/>
          <w:numId w:val="20"/>
        </w:numPr>
        <w:spacing w:line="360" w:lineRule="auto"/>
        <w:jc w:val="both"/>
      </w:pPr>
      <w:r>
        <w:t>Completed 10</w:t>
      </w:r>
      <w:r>
        <w:rPr>
          <w:vertAlign w:val="superscript"/>
        </w:rPr>
        <w:t>th</w:t>
      </w:r>
      <w:r w:rsidR="0048700A">
        <w:t xml:space="preserve"> </w:t>
      </w:r>
      <w:r w:rsidR="003639C6">
        <w:t>From BSER Ajmer in the year 2013</w:t>
      </w:r>
    </w:p>
    <w:p w:rsidR="000B6242" w:rsidRDefault="000B6242">
      <w:pPr>
        <w:numPr>
          <w:ilvl w:val="0"/>
          <w:numId w:val="32"/>
        </w:numPr>
        <w:spacing w:line="360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COMPUTER:-</w:t>
      </w:r>
    </w:p>
    <w:p w:rsidR="000B6242" w:rsidRPr="003639C6" w:rsidRDefault="003639C6" w:rsidP="000B6242">
      <w:pPr>
        <w:pStyle w:val="ListParagraph"/>
        <w:numPr>
          <w:ilvl w:val="0"/>
          <w:numId w:val="40"/>
        </w:numPr>
        <w:spacing w:line="360" w:lineRule="auto"/>
        <w:jc w:val="both"/>
        <w:rPr>
          <w:b/>
          <w:sz w:val="32"/>
          <w:u w:val="single"/>
        </w:rPr>
      </w:pPr>
      <w:r>
        <w:rPr>
          <w:bCs/>
          <w:szCs w:val="24"/>
        </w:rPr>
        <w:t>RS-CIT From VMOU Kota</w:t>
      </w:r>
    </w:p>
    <w:p w:rsidR="003639C6" w:rsidRPr="000B6242" w:rsidRDefault="003639C6" w:rsidP="000B6242">
      <w:pPr>
        <w:pStyle w:val="ListParagraph"/>
        <w:numPr>
          <w:ilvl w:val="0"/>
          <w:numId w:val="40"/>
        </w:numPr>
        <w:spacing w:line="360" w:lineRule="auto"/>
        <w:jc w:val="both"/>
        <w:rPr>
          <w:b/>
          <w:sz w:val="32"/>
          <w:u w:val="single"/>
        </w:rPr>
      </w:pPr>
      <w:r>
        <w:rPr>
          <w:bCs/>
          <w:szCs w:val="24"/>
        </w:rPr>
        <w:t>TALLY</w:t>
      </w:r>
    </w:p>
    <w:p w:rsidR="00401263" w:rsidRDefault="007F1EE2">
      <w:pPr>
        <w:numPr>
          <w:ilvl w:val="0"/>
          <w:numId w:val="32"/>
        </w:numPr>
        <w:spacing w:line="360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EXPRIENCE</w:t>
      </w:r>
      <w:r w:rsidR="00401263">
        <w:rPr>
          <w:b/>
          <w:sz w:val="32"/>
          <w:u w:val="single"/>
          <w:lang w:val="en-IN"/>
        </w:rPr>
        <w:t>:-</w:t>
      </w:r>
      <w:r w:rsidR="00401263">
        <w:rPr>
          <w:b/>
          <w:sz w:val="32"/>
          <w:u w:val="single"/>
        </w:rPr>
        <w:t xml:space="preserve"> </w:t>
      </w:r>
    </w:p>
    <w:p w:rsidR="00401263" w:rsidRDefault="003639C6">
      <w:pPr>
        <w:numPr>
          <w:ilvl w:val="0"/>
          <w:numId w:val="22"/>
        </w:numPr>
        <w:spacing w:line="360" w:lineRule="auto"/>
        <w:jc w:val="both"/>
      </w:pPr>
      <w:r>
        <w:rPr>
          <w:lang w:val="en-IN"/>
        </w:rPr>
        <w:t xml:space="preserve">3 Years </w:t>
      </w:r>
      <w:proofErr w:type="spellStart"/>
      <w:r>
        <w:rPr>
          <w:lang w:val="en-IN"/>
        </w:rPr>
        <w:t>Exprience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Morani</w:t>
      </w:r>
      <w:proofErr w:type="spellEnd"/>
      <w:r>
        <w:rPr>
          <w:lang w:val="en-IN"/>
        </w:rPr>
        <w:t xml:space="preserve"> Motors </w:t>
      </w:r>
      <w:proofErr w:type="spellStart"/>
      <w:r>
        <w:rPr>
          <w:lang w:val="en-IN"/>
        </w:rPr>
        <w:t>Jaipur</w:t>
      </w:r>
      <w:proofErr w:type="spellEnd"/>
    </w:p>
    <w:p w:rsidR="00401263" w:rsidRDefault="00401263">
      <w:pPr>
        <w:numPr>
          <w:ilvl w:val="0"/>
          <w:numId w:val="32"/>
        </w:numPr>
        <w:spacing w:line="360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HOBBIES :- </w:t>
      </w:r>
    </w:p>
    <w:p w:rsidR="00401263" w:rsidRDefault="00401263">
      <w:pPr>
        <w:numPr>
          <w:ilvl w:val="0"/>
          <w:numId w:val="22"/>
        </w:numPr>
        <w:spacing w:line="360" w:lineRule="auto"/>
        <w:jc w:val="both"/>
      </w:pPr>
      <w:r>
        <w:t>Listening to Music</w:t>
      </w:r>
    </w:p>
    <w:p w:rsidR="00926086" w:rsidRDefault="00926086">
      <w:pPr>
        <w:numPr>
          <w:ilvl w:val="0"/>
          <w:numId w:val="11"/>
        </w:numPr>
        <w:spacing w:line="360" w:lineRule="auto"/>
        <w:jc w:val="both"/>
      </w:pPr>
      <w:r>
        <w:t>Reading Books</w:t>
      </w:r>
    </w:p>
    <w:p w:rsidR="00401263" w:rsidRDefault="00401263">
      <w:pPr>
        <w:numPr>
          <w:ilvl w:val="0"/>
          <w:numId w:val="32"/>
        </w:numPr>
        <w:spacing w:line="360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STRENGTHS</w:t>
      </w:r>
      <w:r>
        <w:rPr>
          <w:b/>
          <w:sz w:val="32"/>
          <w:u w:val="single"/>
          <w:lang w:val="en-IN"/>
        </w:rPr>
        <w:t>:-</w:t>
      </w:r>
    </w:p>
    <w:p w:rsidR="00401263" w:rsidRDefault="00FE1839">
      <w:pPr>
        <w:numPr>
          <w:ilvl w:val="0"/>
          <w:numId w:val="1"/>
        </w:numPr>
        <w:spacing w:line="360" w:lineRule="auto"/>
        <w:jc w:val="both"/>
      </w:pPr>
      <w:r>
        <w:t>Smart Worker and Hard W</w:t>
      </w:r>
      <w:r w:rsidR="00401263">
        <w:t>orker</w:t>
      </w:r>
    </w:p>
    <w:p w:rsidR="00401263" w:rsidRDefault="00401263">
      <w:pPr>
        <w:numPr>
          <w:ilvl w:val="0"/>
          <w:numId w:val="1"/>
        </w:numPr>
        <w:spacing w:line="360" w:lineRule="auto"/>
        <w:jc w:val="both"/>
      </w:pPr>
      <w:r>
        <w:t>Punctual and Honest</w:t>
      </w:r>
    </w:p>
    <w:p w:rsidR="00401263" w:rsidRDefault="00401263">
      <w:pPr>
        <w:numPr>
          <w:ilvl w:val="0"/>
          <w:numId w:val="1"/>
        </w:numPr>
        <w:spacing w:line="360" w:lineRule="auto"/>
        <w:jc w:val="both"/>
      </w:pPr>
      <w:r>
        <w:t xml:space="preserve">Positive Thinker </w:t>
      </w:r>
    </w:p>
    <w:p w:rsidR="00401263" w:rsidRDefault="00401263">
      <w:pPr>
        <w:numPr>
          <w:ilvl w:val="0"/>
          <w:numId w:val="1"/>
        </w:numPr>
        <w:spacing w:line="360" w:lineRule="auto"/>
        <w:jc w:val="both"/>
      </w:pPr>
      <w:r>
        <w:t>Good Communication</w:t>
      </w:r>
    </w:p>
    <w:p w:rsidR="00401263" w:rsidRDefault="00401263">
      <w:pPr>
        <w:spacing w:line="360" w:lineRule="auto"/>
        <w:ind w:left="1211"/>
        <w:jc w:val="both"/>
      </w:pPr>
    </w:p>
    <w:p w:rsidR="00401263" w:rsidRDefault="00401263">
      <w:pPr>
        <w:spacing w:line="360" w:lineRule="auto"/>
        <w:ind w:left="1211"/>
        <w:jc w:val="both"/>
      </w:pPr>
    </w:p>
    <w:p w:rsidR="00401263" w:rsidRDefault="00401263">
      <w:pPr>
        <w:spacing w:line="360" w:lineRule="auto"/>
        <w:ind w:left="1211"/>
        <w:jc w:val="both"/>
      </w:pPr>
    </w:p>
    <w:p w:rsidR="00401263" w:rsidRDefault="00401263">
      <w:pPr>
        <w:spacing w:line="360" w:lineRule="auto"/>
        <w:ind w:left="1211"/>
        <w:jc w:val="both"/>
        <w:rPr>
          <w:sz w:val="26"/>
        </w:rPr>
      </w:pPr>
    </w:p>
    <w:p w:rsidR="00A66842" w:rsidRDefault="00A66842">
      <w:pPr>
        <w:spacing w:line="360" w:lineRule="auto"/>
        <w:ind w:left="1211"/>
        <w:jc w:val="both"/>
        <w:rPr>
          <w:sz w:val="26"/>
        </w:rPr>
      </w:pPr>
    </w:p>
    <w:p w:rsidR="00B26796" w:rsidRDefault="00B26796">
      <w:pPr>
        <w:spacing w:line="360" w:lineRule="auto"/>
        <w:ind w:left="1211"/>
        <w:jc w:val="both"/>
        <w:rPr>
          <w:sz w:val="26"/>
        </w:rPr>
      </w:pPr>
    </w:p>
    <w:p w:rsidR="00401263" w:rsidRDefault="00401263">
      <w:pPr>
        <w:spacing w:line="360" w:lineRule="auto"/>
        <w:ind w:left="1211"/>
        <w:jc w:val="both"/>
        <w:rPr>
          <w:sz w:val="26"/>
        </w:rPr>
      </w:pPr>
    </w:p>
    <w:p w:rsidR="00401263" w:rsidRDefault="00401263">
      <w:pPr>
        <w:numPr>
          <w:ilvl w:val="0"/>
          <w:numId w:val="32"/>
        </w:numPr>
        <w:spacing w:line="360" w:lineRule="auto"/>
        <w:jc w:val="both"/>
        <w:rPr>
          <w:b/>
          <w:sz w:val="34"/>
          <w:u w:val="single"/>
        </w:rPr>
      </w:pPr>
      <w:r>
        <w:rPr>
          <w:b/>
          <w:sz w:val="34"/>
          <w:u w:val="single"/>
        </w:rPr>
        <w:t>PERSONAL DETAILS</w:t>
      </w:r>
      <w:r>
        <w:rPr>
          <w:b/>
          <w:sz w:val="34"/>
          <w:u w:val="single"/>
          <w:lang w:val="en-IN"/>
        </w:rPr>
        <w:t>:-</w:t>
      </w:r>
    </w:p>
    <w:p w:rsidR="00401263" w:rsidRDefault="00401263">
      <w:pPr>
        <w:numPr>
          <w:ilvl w:val="0"/>
          <w:numId w:val="30"/>
        </w:numPr>
        <w:spacing w:line="360" w:lineRule="auto"/>
        <w:jc w:val="both"/>
        <w:rPr>
          <w:sz w:val="26"/>
        </w:rPr>
      </w:pPr>
      <w:r>
        <w:rPr>
          <w:sz w:val="26"/>
        </w:rPr>
        <w:t>FATHER</w:t>
      </w:r>
      <w:r>
        <w:rPr>
          <w:sz w:val="26"/>
          <w:lang w:val="en-IN"/>
        </w:rPr>
        <w:t>'</w:t>
      </w:r>
      <w:r>
        <w:rPr>
          <w:sz w:val="26"/>
        </w:rPr>
        <w:t xml:space="preserve">S  NAME </w:t>
      </w:r>
      <w:r>
        <w:rPr>
          <w:sz w:val="26"/>
        </w:rPr>
        <w:tab/>
      </w:r>
      <w:r>
        <w:rPr>
          <w:sz w:val="26"/>
        </w:rPr>
        <w:tab/>
        <w:t xml:space="preserve"> - </w:t>
      </w:r>
      <w:r>
        <w:rPr>
          <w:sz w:val="26"/>
        </w:rPr>
        <w:tab/>
        <w:t xml:space="preserve">Mr. </w:t>
      </w:r>
      <w:proofErr w:type="spellStart"/>
      <w:r w:rsidR="003639C6">
        <w:rPr>
          <w:sz w:val="26"/>
        </w:rPr>
        <w:t>Naresh</w:t>
      </w:r>
      <w:proofErr w:type="spellEnd"/>
      <w:r w:rsidR="003639C6">
        <w:rPr>
          <w:sz w:val="26"/>
        </w:rPr>
        <w:t xml:space="preserve"> Kumar</w:t>
      </w:r>
    </w:p>
    <w:p w:rsidR="00401263" w:rsidRDefault="00401263">
      <w:pPr>
        <w:numPr>
          <w:ilvl w:val="0"/>
          <w:numId w:val="30"/>
        </w:numPr>
        <w:spacing w:line="360" w:lineRule="auto"/>
        <w:jc w:val="both"/>
        <w:rPr>
          <w:sz w:val="26"/>
        </w:rPr>
      </w:pPr>
      <w:r>
        <w:rPr>
          <w:sz w:val="26"/>
        </w:rPr>
        <w:t>MARITAL STATES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-</w:t>
      </w:r>
      <w:r>
        <w:rPr>
          <w:sz w:val="26"/>
        </w:rPr>
        <w:tab/>
      </w:r>
      <w:r w:rsidR="003639C6">
        <w:rPr>
          <w:sz w:val="26"/>
        </w:rPr>
        <w:t>Single</w:t>
      </w:r>
    </w:p>
    <w:p w:rsidR="00401263" w:rsidRDefault="00401263">
      <w:pPr>
        <w:numPr>
          <w:ilvl w:val="0"/>
          <w:numId w:val="30"/>
        </w:numPr>
        <w:spacing w:line="360" w:lineRule="auto"/>
        <w:jc w:val="both"/>
        <w:rPr>
          <w:sz w:val="26"/>
        </w:rPr>
      </w:pPr>
      <w:r>
        <w:rPr>
          <w:sz w:val="26"/>
        </w:rPr>
        <w:t>SEX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-</w:t>
      </w:r>
      <w:r>
        <w:rPr>
          <w:sz w:val="26"/>
        </w:rPr>
        <w:tab/>
      </w:r>
      <w:r w:rsidR="000B6242">
        <w:rPr>
          <w:sz w:val="26"/>
        </w:rPr>
        <w:t>Female</w:t>
      </w:r>
    </w:p>
    <w:p w:rsidR="00401263" w:rsidRDefault="00401263">
      <w:pPr>
        <w:numPr>
          <w:ilvl w:val="0"/>
          <w:numId w:val="30"/>
        </w:numPr>
        <w:spacing w:line="360" w:lineRule="auto"/>
        <w:jc w:val="both"/>
        <w:rPr>
          <w:sz w:val="26"/>
        </w:rPr>
      </w:pPr>
      <w:r>
        <w:rPr>
          <w:sz w:val="26"/>
        </w:rPr>
        <w:t xml:space="preserve">LANGUAGES KNOWN </w:t>
      </w:r>
      <w:r>
        <w:rPr>
          <w:sz w:val="26"/>
        </w:rPr>
        <w:tab/>
      </w:r>
      <w:r w:rsidR="007F1EE2">
        <w:rPr>
          <w:sz w:val="26"/>
        </w:rPr>
        <w:t xml:space="preserve"> -</w:t>
      </w:r>
      <w:r w:rsidR="007C09F4">
        <w:rPr>
          <w:sz w:val="26"/>
        </w:rPr>
        <w:t xml:space="preserve"> </w:t>
      </w:r>
      <w:r w:rsidR="007C09F4">
        <w:rPr>
          <w:sz w:val="26"/>
        </w:rPr>
        <w:tab/>
        <w:t>Hindi, English</w:t>
      </w:r>
    </w:p>
    <w:p w:rsidR="00401263" w:rsidRDefault="00401263">
      <w:pPr>
        <w:spacing w:line="360" w:lineRule="auto"/>
        <w:ind w:left="1211"/>
        <w:jc w:val="both"/>
        <w:rPr>
          <w:sz w:val="26"/>
        </w:rPr>
      </w:pPr>
    </w:p>
    <w:p w:rsidR="00401263" w:rsidRDefault="00401263">
      <w:pPr>
        <w:numPr>
          <w:ilvl w:val="0"/>
          <w:numId w:val="32"/>
        </w:numPr>
        <w:spacing w:line="360" w:lineRule="auto"/>
        <w:rPr>
          <w:b/>
          <w:sz w:val="22"/>
        </w:rPr>
      </w:pPr>
      <w:r>
        <w:rPr>
          <w:b/>
          <w:sz w:val="22"/>
          <w:highlight w:val="lightGray"/>
        </w:rPr>
        <w:t>DECLARATION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401263" w:rsidRDefault="00401263">
      <w:pPr>
        <w:numPr>
          <w:ilvl w:val="0"/>
          <w:numId w:val="28"/>
        </w:numPr>
        <w:spacing w:line="360" w:lineRule="auto"/>
        <w:jc w:val="both"/>
        <w:rPr>
          <w:sz w:val="26"/>
        </w:rPr>
      </w:pPr>
      <w:r>
        <w:rPr>
          <w:sz w:val="26"/>
        </w:rPr>
        <w:t>I hereby declare that the above-mentioned informatio</w:t>
      </w:r>
      <w:r w:rsidR="007A69B7">
        <w:rPr>
          <w:sz w:val="26"/>
        </w:rPr>
        <w:t>n is correct up to my knowledge.</w:t>
      </w:r>
    </w:p>
    <w:p w:rsidR="00401263" w:rsidRDefault="00401263">
      <w:pPr>
        <w:pStyle w:val="BodyTextIndent"/>
        <w:tabs>
          <w:tab w:val="left" w:pos="900"/>
          <w:tab w:val="left" w:pos="2700"/>
          <w:tab w:val="left" w:pos="3420"/>
          <w:tab w:val="left" w:pos="3960"/>
        </w:tabs>
        <w:spacing w:line="360" w:lineRule="auto"/>
        <w:ind w:left="0"/>
      </w:pPr>
    </w:p>
    <w:p w:rsidR="0048700A" w:rsidRDefault="0048700A">
      <w:pPr>
        <w:pStyle w:val="BodyTextIndent"/>
        <w:tabs>
          <w:tab w:val="left" w:pos="900"/>
          <w:tab w:val="left" w:pos="2700"/>
          <w:tab w:val="left" w:pos="3420"/>
          <w:tab w:val="left" w:pos="3960"/>
        </w:tabs>
        <w:spacing w:line="360" w:lineRule="auto"/>
        <w:ind w:left="0"/>
      </w:pPr>
    </w:p>
    <w:p w:rsidR="0048700A" w:rsidRDefault="0048700A">
      <w:pPr>
        <w:pStyle w:val="BodyTextIndent"/>
        <w:tabs>
          <w:tab w:val="left" w:pos="900"/>
          <w:tab w:val="left" w:pos="2700"/>
          <w:tab w:val="left" w:pos="3420"/>
          <w:tab w:val="left" w:pos="3960"/>
        </w:tabs>
        <w:spacing w:line="360" w:lineRule="auto"/>
        <w:ind w:left="0"/>
      </w:pPr>
    </w:p>
    <w:p w:rsidR="007F1EE2" w:rsidRPr="007F1EE2" w:rsidRDefault="007F1EE2" w:rsidP="007F1EE2"/>
    <w:p w:rsidR="00401263" w:rsidRDefault="00401263">
      <w:pPr>
        <w:spacing w:line="360" w:lineRule="auto"/>
        <w:ind w:right="720"/>
        <w:jc w:val="both"/>
        <w:rPr>
          <w:sz w:val="26"/>
        </w:rPr>
      </w:pPr>
      <w:r>
        <w:rPr>
          <w:sz w:val="26"/>
        </w:rPr>
        <w:t xml:space="preserve"> Date:  </w:t>
      </w:r>
    </w:p>
    <w:p w:rsidR="00401263" w:rsidRDefault="00401263">
      <w:pPr>
        <w:spacing w:line="360" w:lineRule="auto"/>
        <w:jc w:val="both"/>
        <w:rPr>
          <w:b/>
          <w:sz w:val="20"/>
          <w:lang w:val="pt-BR"/>
        </w:rPr>
      </w:pPr>
      <w:r>
        <w:rPr>
          <w:sz w:val="26"/>
        </w:rPr>
        <w:t xml:space="preserve"> </w:t>
      </w:r>
      <w:proofErr w:type="gramStart"/>
      <w:r>
        <w:rPr>
          <w:sz w:val="26"/>
        </w:rPr>
        <w:t>Place  :</w:t>
      </w:r>
      <w:proofErr w:type="gramEnd"/>
      <w:r>
        <w:rPr>
          <w:sz w:val="26"/>
        </w:rPr>
        <w:t xml:space="preserve">   </w:t>
      </w:r>
      <w:r w:rsidR="0048700A">
        <w:rPr>
          <w:sz w:val="22"/>
        </w:rPr>
        <w:tab/>
      </w:r>
      <w:r w:rsidR="0048700A">
        <w:rPr>
          <w:sz w:val="22"/>
        </w:rPr>
        <w:tab/>
      </w:r>
      <w:r w:rsidR="0048700A">
        <w:rPr>
          <w:sz w:val="22"/>
        </w:rPr>
        <w:tab/>
      </w:r>
      <w:r w:rsidR="0048700A">
        <w:rPr>
          <w:sz w:val="22"/>
        </w:rPr>
        <w:tab/>
      </w:r>
      <w:r w:rsidR="00D24EA3">
        <w:rPr>
          <w:sz w:val="22"/>
        </w:rPr>
        <w:t xml:space="preserve">    </w:t>
      </w:r>
      <w:r w:rsidR="00A66842">
        <w:rPr>
          <w:sz w:val="22"/>
        </w:rPr>
        <w:t xml:space="preserve">                  </w:t>
      </w:r>
      <w:r w:rsidR="00D24EA3">
        <w:rPr>
          <w:sz w:val="22"/>
        </w:rPr>
        <w:t xml:space="preserve">  </w:t>
      </w:r>
      <w:r w:rsidR="0048700A">
        <w:rPr>
          <w:sz w:val="22"/>
        </w:rPr>
        <w:tab/>
      </w:r>
      <w:r w:rsidR="00B26796">
        <w:rPr>
          <w:sz w:val="22"/>
        </w:rPr>
        <w:t xml:space="preserve"> </w:t>
      </w:r>
      <w:r>
        <w:rPr>
          <w:sz w:val="30"/>
        </w:rPr>
        <w:t xml:space="preserve"> </w:t>
      </w:r>
      <w:r>
        <w:rPr>
          <w:b/>
          <w:sz w:val="30"/>
        </w:rPr>
        <w:t>(</w:t>
      </w:r>
      <w:r w:rsidR="007F1EE2">
        <w:rPr>
          <w:b/>
          <w:sz w:val="30"/>
        </w:rPr>
        <w:t xml:space="preserve"> </w:t>
      </w:r>
      <w:r w:rsidR="003639C6">
        <w:rPr>
          <w:b/>
          <w:sz w:val="28"/>
          <w:lang w:val="pt-BR"/>
        </w:rPr>
        <w:t>JANVI KUMARI</w:t>
      </w:r>
      <w:r w:rsidR="007F1EE2">
        <w:rPr>
          <w:b/>
          <w:sz w:val="28"/>
          <w:lang w:val="pt-BR"/>
        </w:rPr>
        <w:t xml:space="preserve"> </w:t>
      </w:r>
      <w:r>
        <w:rPr>
          <w:b/>
          <w:sz w:val="30"/>
        </w:rPr>
        <w:t xml:space="preserve">) </w:t>
      </w:r>
      <w:r>
        <w:rPr>
          <w:b/>
          <w:sz w:val="22"/>
        </w:rPr>
        <w:t xml:space="preserve">       </w:t>
      </w:r>
      <w:r>
        <w:rPr>
          <w:b/>
        </w:rPr>
        <w:t xml:space="preserve">                                                                    </w:t>
      </w:r>
    </w:p>
    <w:sectPr w:rsidR="00401263" w:rsidSect="00BF7C99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5"/>
    <w:lvl w:ilvl="0">
      <w:start w:val="1"/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A"/>
    <w:lvl w:ilvl="0">
      <w:start w:val="1"/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0000000E"/>
    <w:multiLevelType w:val="multilevel"/>
    <w:tmpl w:val="0000000D"/>
    <w:lvl w:ilvl="0">
      <w:start w:val="1"/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E"/>
    <w:lvl w:ilvl="0">
      <w:start w:val="1"/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0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0"/>
    <w:lvl w:ilvl="0">
      <w:start w:val="1"/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multilevel"/>
    <w:tmpl w:val="00000013"/>
    <w:lvl w:ilvl="0">
      <w:start w:val="1"/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multilevel"/>
    <w:tmpl w:val="000000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multilevel"/>
    <w:tmpl w:val="0000001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multilevel"/>
    <w:tmpl w:val="000000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5">
    <w:nsid w:val="0000001A"/>
    <w:multiLevelType w:val="multilevel"/>
    <w:tmpl w:val="0000001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multilevel"/>
    <w:tmpl w:val="00000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multilevel"/>
    <w:tmpl w:val="0000001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multilevel"/>
    <w:tmpl w:val="00000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2"/>
    <w:multiLevelType w:val="multilevel"/>
    <w:tmpl w:val="000000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multilevel"/>
    <w:tmpl w:val="00000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multilevel"/>
    <w:tmpl w:val="0000002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multilevel"/>
    <w:tmpl w:val="000000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multilevel"/>
    <w:tmpl w:val="000000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58690C62"/>
    <w:multiLevelType w:val="hybridMultilevel"/>
    <w:tmpl w:val="65DC202C"/>
    <w:lvl w:ilvl="0" w:tplc="BE6A737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1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4"/>
  </w:num>
  <w:num w:numId="5">
    <w:abstractNumId w:val="29"/>
  </w:num>
  <w:num w:numId="6">
    <w:abstractNumId w:val="25"/>
  </w:num>
  <w:num w:numId="7">
    <w:abstractNumId w:val="20"/>
  </w:num>
  <w:num w:numId="8">
    <w:abstractNumId w:val="12"/>
  </w:num>
  <w:num w:numId="9">
    <w:abstractNumId w:val="7"/>
  </w:num>
  <w:num w:numId="10">
    <w:abstractNumId w:val="28"/>
  </w:num>
  <w:num w:numId="11">
    <w:abstractNumId w:val="13"/>
  </w:num>
  <w:num w:numId="12">
    <w:abstractNumId w:val="30"/>
  </w:num>
  <w:num w:numId="13">
    <w:abstractNumId w:val="17"/>
  </w:num>
  <w:num w:numId="14">
    <w:abstractNumId w:val="3"/>
  </w:num>
  <w:num w:numId="15">
    <w:abstractNumId w:val="0"/>
  </w:num>
  <w:num w:numId="16">
    <w:abstractNumId w:val="18"/>
  </w:num>
  <w:num w:numId="17">
    <w:abstractNumId w:val="11"/>
  </w:num>
  <w:num w:numId="18">
    <w:abstractNumId w:val="38"/>
  </w:num>
  <w:num w:numId="19">
    <w:abstractNumId w:val="31"/>
  </w:num>
  <w:num w:numId="20">
    <w:abstractNumId w:val="14"/>
  </w:num>
  <w:num w:numId="21">
    <w:abstractNumId w:val="34"/>
  </w:num>
  <w:num w:numId="22">
    <w:abstractNumId w:val="19"/>
  </w:num>
  <w:num w:numId="23">
    <w:abstractNumId w:val="23"/>
  </w:num>
  <w:num w:numId="24">
    <w:abstractNumId w:val="36"/>
  </w:num>
  <w:num w:numId="25">
    <w:abstractNumId w:val="37"/>
  </w:num>
  <w:num w:numId="26">
    <w:abstractNumId w:val="35"/>
  </w:num>
  <w:num w:numId="27">
    <w:abstractNumId w:val="32"/>
  </w:num>
  <w:num w:numId="28">
    <w:abstractNumId w:val="6"/>
  </w:num>
  <w:num w:numId="29">
    <w:abstractNumId w:val="21"/>
  </w:num>
  <w:num w:numId="30">
    <w:abstractNumId w:val="16"/>
  </w:num>
  <w:num w:numId="31">
    <w:abstractNumId w:val="4"/>
  </w:num>
  <w:num w:numId="32">
    <w:abstractNumId w:val="22"/>
  </w:num>
  <w:num w:numId="33">
    <w:abstractNumId w:val="33"/>
  </w:num>
  <w:num w:numId="34">
    <w:abstractNumId w:val="9"/>
  </w:num>
  <w:num w:numId="35">
    <w:abstractNumId w:val="15"/>
  </w:num>
  <w:num w:numId="36">
    <w:abstractNumId w:val="2"/>
  </w:num>
  <w:num w:numId="37">
    <w:abstractNumId w:val="26"/>
  </w:num>
  <w:num w:numId="38">
    <w:abstractNumId w:val="8"/>
  </w:num>
  <w:num w:numId="39">
    <w:abstractNumId w:val="27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oNotShadeFormData/>
  <w:characterSpacingControl w:val="doNotCompress"/>
  <w:doNotValidateAgainstSchema/>
  <w:doNotDemarcateInvalidXml/>
  <w:compat/>
  <w:rsids>
    <w:rsidRoot w:val="00172A27"/>
    <w:rsid w:val="00053428"/>
    <w:rsid w:val="000A3D09"/>
    <w:rsid w:val="000B6242"/>
    <w:rsid w:val="00172A27"/>
    <w:rsid w:val="001B73AE"/>
    <w:rsid w:val="003227AF"/>
    <w:rsid w:val="003639C6"/>
    <w:rsid w:val="003A5CF0"/>
    <w:rsid w:val="003F11EB"/>
    <w:rsid w:val="00401263"/>
    <w:rsid w:val="0048700A"/>
    <w:rsid w:val="00585D3A"/>
    <w:rsid w:val="005A717F"/>
    <w:rsid w:val="005D5C36"/>
    <w:rsid w:val="007A69B7"/>
    <w:rsid w:val="007C09F4"/>
    <w:rsid w:val="007F1EE2"/>
    <w:rsid w:val="00840D27"/>
    <w:rsid w:val="0084151F"/>
    <w:rsid w:val="008B600F"/>
    <w:rsid w:val="00926086"/>
    <w:rsid w:val="00A530BA"/>
    <w:rsid w:val="00A66842"/>
    <w:rsid w:val="00B26796"/>
    <w:rsid w:val="00BE2036"/>
    <w:rsid w:val="00BF7C99"/>
    <w:rsid w:val="00C24135"/>
    <w:rsid w:val="00C40090"/>
    <w:rsid w:val="00C453C5"/>
    <w:rsid w:val="00C50242"/>
    <w:rsid w:val="00C75412"/>
    <w:rsid w:val="00CD3B8D"/>
    <w:rsid w:val="00D24EA3"/>
    <w:rsid w:val="00D71D8D"/>
    <w:rsid w:val="00E80DD7"/>
    <w:rsid w:val="00F73E93"/>
    <w:rsid w:val="00FE1839"/>
    <w:rsid w:val="00FE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99"/>
    <w:rPr>
      <w:sz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F7C99"/>
    <w:pPr>
      <w:keepNext/>
      <w:keepLines/>
      <w:spacing w:before="480"/>
      <w:outlineLvl w:val="0"/>
    </w:pPr>
    <w:rPr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qFormat/>
    <w:rsid w:val="00BF7C99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qFormat/>
    <w:rsid w:val="00BF7C99"/>
    <w:pPr>
      <w:keepNext/>
      <w:tabs>
        <w:tab w:val="left" w:pos="0"/>
      </w:tabs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rsid w:val="00BF7C99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qFormat/>
    <w:rsid w:val="00BF7C99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qFormat/>
    <w:rsid w:val="00BF7C99"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qFormat/>
    <w:rsid w:val="00BF7C99"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qFormat/>
    <w:rsid w:val="00BF7C99"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qFormat/>
    <w:rsid w:val="00BF7C99"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7C99"/>
    <w:rPr>
      <w:rFonts w:ascii="Times New Roman" w:eastAsia="Times New Roman" w:hAnsi="Times New Roman" w:cs="Times New Roman"/>
      <w:color w:val="0000FF"/>
      <w:u w:val="single"/>
    </w:rPr>
  </w:style>
  <w:style w:type="paragraph" w:styleId="BodyTextIndent">
    <w:name w:val="Body Text Indent"/>
    <w:basedOn w:val="Normal"/>
    <w:rsid w:val="00BF7C99"/>
    <w:pPr>
      <w:ind w:left="720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rsid w:val="00BF7C9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rsid w:val="00BF7C9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4Char">
    <w:name w:val="Heading 4 Char"/>
    <w:basedOn w:val="DefaultParagraphFont"/>
    <w:link w:val="Heading4"/>
    <w:rsid w:val="00BF7C99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rsid w:val="00BF7C99"/>
    <w:rPr>
      <w:rFonts w:ascii="Times New Roman" w:eastAsia="Times New Roman" w:hAnsi="Times New Roman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BF7C99"/>
    <w:rPr>
      <w:rFonts w:ascii="Times New Roman" w:eastAsia="Times New Roman" w:hAnsi="Times New Roman" w:cs="Times New Roman"/>
      <w:i/>
      <w:color w:val="243F60"/>
    </w:rPr>
  </w:style>
  <w:style w:type="character" w:customStyle="1" w:styleId="Heading7Char">
    <w:name w:val="Heading 7 Char"/>
    <w:basedOn w:val="DefaultParagraphFont"/>
    <w:link w:val="Heading7"/>
    <w:rsid w:val="00BF7C99"/>
    <w:rPr>
      <w:rFonts w:ascii="Times New Roman" w:eastAsia="Times New Roman" w:hAnsi="Times New Roman" w:cs="Times New Roman"/>
      <w:i/>
      <w:color w:val="404040"/>
    </w:rPr>
  </w:style>
  <w:style w:type="character" w:customStyle="1" w:styleId="Heading8Char">
    <w:name w:val="Heading 8 Char"/>
    <w:basedOn w:val="DefaultParagraphFont"/>
    <w:link w:val="Heading8"/>
    <w:rsid w:val="00BF7C99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rsid w:val="00BF7C99"/>
    <w:rPr>
      <w:rFonts w:ascii="Times New Roman" w:eastAsia="Times New Roman" w:hAnsi="Times New Roman" w:cs="Times New Roman"/>
      <w:i/>
      <w:color w:val="404040"/>
      <w:sz w:val="20"/>
    </w:rPr>
  </w:style>
  <w:style w:type="table" w:styleId="TableGrid">
    <w:name w:val="Table Grid"/>
    <w:basedOn w:val="TableNormal"/>
    <w:rsid w:val="00BF7C99"/>
    <w:rPr>
      <w:lang w:bidi="s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F7C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F7C99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rsid w:val="00BF7C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F7C99"/>
    <w:rPr>
      <w:rFonts w:ascii="Times New Roman" w:eastAsia="Times New Roman" w:hAnsi="Times New Roman" w:cs="Times New Roman"/>
      <w:sz w:val="24"/>
    </w:rPr>
  </w:style>
  <w:style w:type="paragraph" w:styleId="FootnoteText">
    <w:name w:val="footnote text"/>
    <w:basedOn w:val="Normal"/>
    <w:link w:val="FootnoteTextChar"/>
    <w:rsid w:val="00BF7C9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F7C99"/>
    <w:rPr>
      <w:rFonts w:ascii="Times New Roman" w:eastAsia="Times New Roman" w:hAnsi="Times New Roman" w:cs="Times New Roman"/>
    </w:rPr>
  </w:style>
  <w:style w:type="character" w:styleId="FootnoteReference">
    <w:name w:val="footnote reference"/>
    <w:rsid w:val="00BF7C99"/>
    <w:rPr>
      <w:rFonts w:ascii="Times New Roman" w:eastAsia="Times New Roman" w:hAnsi="Times New Roman" w:cs="Times New Roman"/>
      <w:vertAlign w:val="superscript"/>
    </w:rPr>
  </w:style>
  <w:style w:type="paragraph" w:styleId="BalloonText">
    <w:name w:val="Balloon Text"/>
    <w:basedOn w:val="Normal"/>
    <w:link w:val="BalloonTextChar"/>
    <w:rsid w:val="00BF7C99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rsid w:val="00BF7C99"/>
    <w:rPr>
      <w:rFonts w:ascii="Tahoma" w:eastAsia="Times New Roman" w:hAnsi="Tahoma" w:cs="Tahoma"/>
      <w:sz w:val="16"/>
      <w:lang w:val="en-US" w:eastAsia="en-US"/>
    </w:rPr>
  </w:style>
  <w:style w:type="character" w:customStyle="1" w:styleId="QuoteChar">
    <w:name w:val="Quote Char"/>
    <w:basedOn w:val="DefaultParagraphFont"/>
    <w:link w:val="Quote"/>
    <w:rsid w:val="00BF7C99"/>
    <w:rPr>
      <w:rFonts w:ascii="Times New Roman" w:eastAsia="Times New Roman" w:hAnsi="Times New Roman" w:cs="Times New Roman"/>
      <w:i/>
      <w:color w:val="000000"/>
    </w:rPr>
  </w:style>
  <w:style w:type="paragraph" w:styleId="Quote">
    <w:name w:val="Quote"/>
    <w:basedOn w:val="Normal"/>
    <w:next w:val="Normal"/>
    <w:link w:val="QuoteChar"/>
    <w:qFormat/>
    <w:rsid w:val="00BF7C99"/>
    <w:rPr>
      <w:i/>
      <w:color w:val="000000"/>
    </w:rPr>
  </w:style>
  <w:style w:type="paragraph" w:styleId="PlainText">
    <w:name w:val="Plain Text"/>
    <w:basedOn w:val="Normal"/>
    <w:link w:val="PlainTextChar"/>
    <w:rsid w:val="00BF7C99"/>
    <w:rPr>
      <w:rFonts w:ascii="Courier New" w:hAnsi="Courier New" w:cs="Courier New"/>
      <w:sz w:val="21"/>
    </w:rPr>
  </w:style>
  <w:style w:type="character" w:customStyle="1" w:styleId="PlainTextChar">
    <w:name w:val="Plain Text Char"/>
    <w:basedOn w:val="DefaultParagraphFont"/>
    <w:link w:val="PlainText"/>
    <w:rsid w:val="00BF7C99"/>
    <w:rPr>
      <w:rFonts w:ascii="Courier New" w:eastAsia="Times New Roman" w:hAnsi="Courier New" w:cs="Courier New"/>
      <w:sz w:val="21"/>
    </w:rPr>
  </w:style>
  <w:style w:type="paragraph" w:styleId="Subtitle">
    <w:name w:val="Subtitle"/>
    <w:basedOn w:val="Normal"/>
    <w:next w:val="Normal"/>
    <w:link w:val="SubtitleChar"/>
    <w:qFormat/>
    <w:rsid w:val="00BF7C99"/>
    <w:rPr>
      <w:i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BF7C99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rsid w:val="00BF7C99"/>
    <w:rPr>
      <w:rFonts w:ascii="Times New Roman" w:eastAsia="Times New Roman" w:hAnsi="Times New Roman" w:cs="Times New Roman"/>
      <w:sz w:val="20"/>
    </w:rPr>
  </w:style>
  <w:style w:type="paragraph" w:styleId="EndnoteText">
    <w:name w:val="endnote text"/>
    <w:basedOn w:val="Normal"/>
    <w:link w:val="EndnoteTextChar"/>
    <w:rsid w:val="00BF7C99"/>
    <w:rPr>
      <w:sz w:val="20"/>
    </w:rPr>
  </w:style>
  <w:style w:type="character" w:customStyle="1" w:styleId="Heading3Char">
    <w:name w:val="Heading 3 Char"/>
    <w:basedOn w:val="DefaultParagraphFont"/>
    <w:link w:val="Heading3"/>
    <w:rsid w:val="00BF7C99"/>
    <w:rPr>
      <w:rFonts w:ascii="Times New Roman" w:eastAsia="Times New Roman" w:hAnsi="Times New Roman" w:cs="Times New Roman"/>
      <w:b/>
      <w:color w:val="4F81BD"/>
    </w:rPr>
  </w:style>
  <w:style w:type="character" w:customStyle="1" w:styleId="TitleChar">
    <w:name w:val="Title Char"/>
    <w:basedOn w:val="DefaultParagraphFont"/>
    <w:link w:val="Title"/>
    <w:rsid w:val="00BF7C99"/>
    <w:rPr>
      <w:rFonts w:ascii="Times New Roman" w:eastAsia="Times New Roman" w:hAnsi="Times New Roman" w:cs="Times New Roman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qFormat/>
    <w:rsid w:val="00BF7C99"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styleId="Strong">
    <w:name w:val="Strong"/>
    <w:basedOn w:val="DefaultParagraphFont"/>
    <w:qFormat/>
    <w:rsid w:val="00BF7C99"/>
    <w:rPr>
      <w:rFonts w:ascii="Times New Roman" w:eastAsia="Times New Roman" w:hAnsi="Times New Roman" w:cs="Times New Roman"/>
      <w:b/>
    </w:rPr>
  </w:style>
  <w:style w:type="character" w:styleId="EndnoteReference">
    <w:name w:val="endnote reference"/>
    <w:basedOn w:val="DefaultParagraphFont"/>
    <w:rsid w:val="00BF7C99"/>
    <w:rPr>
      <w:rFonts w:ascii="Times New Roman" w:eastAsia="Times New Roman" w:hAnsi="Times New Roman" w:cs="Times New Roman"/>
      <w:vertAlign w:val="superscript"/>
    </w:rPr>
  </w:style>
  <w:style w:type="character" w:styleId="SubtleReference">
    <w:name w:val="Subtle Reference"/>
    <w:basedOn w:val="DefaultParagraphFont"/>
    <w:qFormat/>
    <w:rsid w:val="00BF7C99"/>
    <w:rPr>
      <w:rFonts w:ascii="Times New Roman" w:eastAsia="Times New Roman" w:hAnsi="Times New Roman" w:cs="Times New Roman"/>
      <w:smallCaps/>
      <w:color w:val="C0504D"/>
      <w:u w:val="single"/>
    </w:rPr>
  </w:style>
  <w:style w:type="paragraph" w:styleId="ListParagraph">
    <w:name w:val="List Paragraph"/>
    <w:basedOn w:val="Normal"/>
    <w:qFormat/>
    <w:rsid w:val="00BF7C99"/>
    <w:pPr>
      <w:ind w:left="720"/>
    </w:pPr>
  </w:style>
  <w:style w:type="character" w:styleId="IntenseEmphasis">
    <w:name w:val="Intense Emphasis"/>
    <w:basedOn w:val="DefaultParagraphFont"/>
    <w:qFormat/>
    <w:rsid w:val="00BF7C99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BF7C9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qFormat/>
    <w:rsid w:val="00BF7C99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IntenseReference">
    <w:name w:val="Intense Reference"/>
    <w:basedOn w:val="DefaultParagraphFont"/>
    <w:qFormat/>
    <w:rsid w:val="00BF7C99"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paragraph" w:customStyle="1" w:styleId="Nospacing">
    <w:name w:val="No spacing"/>
    <w:rsid w:val="00BF7C99"/>
  </w:style>
  <w:style w:type="character" w:styleId="Emphasis">
    <w:name w:val="Emphasis"/>
    <w:basedOn w:val="DefaultParagraphFont"/>
    <w:qFormat/>
    <w:rsid w:val="00BF7C99"/>
    <w:rPr>
      <w:rFonts w:ascii="Times New Roman" w:eastAsia="Times New Roman" w:hAnsi="Times New Roman" w:cs="Times New Roman"/>
      <w:i/>
    </w:rPr>
  </w:style>
  <w:style w:type="character" w:styleId="BookTitle">
    <w:name w:val="Book Title"/>
    <w:basedOn w:val="DefaultParagraphFont"/>
    <w:qFormat/>
    <w:rsid w:val="00BF7C99"/>
    <w:rPr>
      <w:rFonts w:ascii="Times New Roman" w:eastAsia="Times New Roman" w:hAnsi="Times New Roman" w:cs="Times New Roman"/>
      <w:b/>
      <w:smallCaps/>
      <w:spacing w:val="5"/>
    </w:rPr>
  </w:style>
  <w:style w:type="character" w:styleId="SubtleEmphasis">
    <w:name w:val="Subtle Emphasis"/>
    <w:basedOn w:val="DefaultParagraphFont"/>
    <w:qFormat/>
    <w:rsid w:val="00BF7C99"/>
    <w:rPr>
      <w:rFonts w:ascii="Times New Roman" w:eastAsia="Times New Roman" w:hAnsi="Times New Roman" w:cs="Times New Roman"/>
      <w:i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KUMAR BHATRA</vt:lpstr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KUMAR BHATRA</dc:title>
  <dc:creator>VIKASH</dc:creator>
  <cp:lastModifiedBy>YaSHKuNDRaEMiTRa</cp:lastModifiedBy>
  <cp:revision>2</cp:revision>
  <cp:lastPrinted>2020-02-13T11:30:00Z</cp:lastPrinted>
  <dcterms:created xsi:type="dcterms:W3CDTF">2020-02-19T07:34:00Z</dcterms:created>
  <dcterms:modified xsi:type="dcterms:W3CDTF">2020-02-19T07:34:00Z</dcterms:modified>
</cp:coreProperties>
</file>